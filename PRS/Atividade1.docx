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4B0A" w14:textId="77777777" w:rsidR="008427F5" w:rsidRPr="00F262FE" w:rsidRDefault="00000000" w:rsidP="00F573D4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  <w:r w:rsidRPr="00F262FE">
        <w:rPr>
          <w:rFonts w:ascii="Times New Roman" w:hAnsi="Times New Roman" w:cs="Times New Roman"/>
          <w:sz w:val="32"/>
          <w:szCs w:val="32"/>
        </w:rPr>
        <w:t>Estrutura da Equipe Scrum</w:t>
      </w:r>
    </w:p>
    <w:p w14:paraId="0E9BA2F7" w14:textId="6BB85BA2" w:rsidR="008427F5" w:rsidRPr="00F573D4" w:rsidRDefault="00000000" w:rsidP="00F573D4">
      <w:pPr>
        <w:jc w:val="both"/>
        <w:rPr>
          <w:rFonts w:ascii="Times New Roman" w:hAnsi="Times New Roman" w:cs="Times New Roman"/>
          <w:sz w:val="24"/>
          <w:szCs w:val="24"/>
        </w:rPr>
      </w:pPr>
      <w:r w:rsidRPr="00F573D4">
        <w:rPr>
          <w:rFonts w:ascii="Times New Roman" w:hAnsi="Times New Roman" w:cs="Times New Roman"/>
          <w:sz w:val="24"/>
          <w:szCs w:val="24"/>
        </w:rPr>
        <w:t xml:space="preserve">Este documento descreve </w:t>
      </w:r>
      <w:proofErr w:type="gramStart"/>
      <w:r w:rsidRPr="00F573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573D4">
        <w:rPr>
          <w:rFonts w:ascii="Times New Roman" w:hAnsi="Times New Roman" w:cs="Times New Roman"/>
          <w:sz w:val="24"/>
          <w:szCs w:val="24"/>
        </w:rPr>
        <w:t xml:space="preserve"> estrutura da equipe Scrum, composta por três papéis principais: Product Owner, Scrum Master e Development Team. Cada papel tem responsabilidades específicas para garantir o </w:t>
      </w:r>
      <w:proofErr w:type="spellStart"/>
      <w:r w:rsidRPr="00F573D4">
        <w:rPr>
          <w:rFonts w:ascii="Times New Roman" w:hAnsi="Times New Roman" w:cs="Times New Roman"/>
          <w:sz w:val="24"/>
          <w:szCs w:val="24"/>
        </w:rPr>
        <w:t>sucesso</w:t>
      </w:r>
      <w:proofErr w:type="spellEnd"/>
      <w:r w:rsidRPr="00F573D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F573D4">
        <w:rPr>
          <w:rFonts w:ascii="Times New Roman" w:hAnsi="Times New Roman" w:cs="Times New Roman"/>
          <w:sz w:val="24"/>
          <w:szCs w:val="24"/>
        </w:rPr>
        <w:t>projeto</w:t>
      </w:r>
      <w:proofErr w:type="spellEnd"/>
      <w:r w:rsidR="00853757">
        <w:rPr>
          <w:rFonts w:ascii="Times New Roman" w:hAnsi="Times New Roman" w:cs="Times New Roman"/>
          <w:sz w:val="24"/>
          <w:szCs w:val="24"/>
        </w:rPr>
        <w:t>.</w:t>
      </w:r>
    </w:p>
    <w:p w14:paraId="03C79987" w14:textId="72B891B9" w:rsidR="008427F5" w:rsidRPr="00F573D4" w:rsidRDefault="00000000" w:rsidP="00F573D4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573D4">
        <w:rPr>
          <w:rFonts w:ascii="Times New Roman" w:hAnsi="Times New Roman" w:cs="Times New Roman"/>
          <w:sz w:val="24"/>
          <w:szCs w:val="24"/>
        </w:rPr>
        <w:t>Product Owner (PO)</w:t>
      </w:r>
    </w:p>
    <w:p w14:paraId="1B598193" w14:textId="77777777" w:rsidR="008427F5" w:rsidRPr="00F573D4" w:rsidRDefault="00000000" w:rsidP="00F573D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3D4">
        <w:rPr>
          <w:rFonts w:ascii="Times New Roman" w:hAnsi="Times New Roman" w:cs="Times New Roman"/>
          <w:sz w:val="24"/>
          <w:szCs w:val="24"/>
        </w:rPr>
        <w:t>Responsável</w:t>
      </w:r>
      <w:proofErr w:type="spellEnd"/>
      <w:r w:rsidRPr="00F5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D4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F5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D4">
        <w:rPr>
          <w:rFonts w:ascii="Times New Roman" w:hAnsi="Times New Roman" w:cs="Times New Roman"/>
          <w:sz w:val="24"/>
          <w:szCs w:val="24"/>
        </w:rPr>
        <w:t>representar</w:t>
      </w:r>
      <w:proofErr w:type="spellEnd"/>
      <w:r w:rsidRPr="00F5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D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573D4">
        <w:rPr>
          <w:rFonts w:ascii="Times New Roman" w:hAnsi="Times New Roman" w:cs="Times New Roman"/>
          <w:sz w:val="24"/>
          <w:szCs w:val="24"/>
        </w:rPr>
        <w:t xml:space="preserve"> interesses do cliente/usuário final e garantir que o produto entregue tenha valor. O PO gerencia o Product Backlog, define prioridades e comunica a visão do produto.</w:t>
      </w: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4308"/>
        <w:gridCol w:w="4312"/>
      </w:tblGrid>
      <w:tr w:rsidR="008427F5" w:rsidRPr="00F573D4" w14:paraId="1A8B8FEE" w14:textId="77777777" w:rsidTr="004A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CC9A5A" w14:textId="77777777" w:rsidR="008427F5" w:rsidRPr="00F573D4" w:rsidRDefault="00000000" w:rsidP="00F57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320" w:type="dxa"/>
          </w:tcPr>
          <w:p w14:paraId="6B4A4024" w14:textId="77777777" w:rsidR="008427F5" w:rsidRPr="00F573D4" w:rsidRDefault="00000000" w:rsidP="00F57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</w:tr>
      <w:tr w:rsidR="008427F5" w:rsidRPr="00F573D4" w14:paraId="3EF74026" w14:textId="77777777" w:rsidTr="004A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771D51D5" w14:textId="2854D51E" w:rsidR="008427F5" w:rsidRPr="004A0B8A" w:rsidRDefault="004A0B8A" w:rsidP="004A0B8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Zízimo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Moreira Filho</w:t>
            </w:r>
          </w:p>
        </w:tc>
        <w:tc>
          <w:tcPr>
            <w:tcW w:w="4320" w:type="dxa"/>
            <w:vAlign w:val="center"/>
          </w:tcPr>
          <w:p w14:paraId="3AD9574F" w14:textId="77777777" w:rsidR="008427F5" w:rsidRPr="00F573D4" w:rsidRDefault="00000000" w:rsidP="00F57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Gerenciar Product Backlog, definir prioridades, alinhar visão do produto</w:t>
            </w:r>
          </w:p>
        </w:tc>
      </w:tr>
    </w:tbl>
    <w:p w14:paraId="2E64D277" w14:textId="354A8BC5" w:rsidR="008427F5" w:rsidRPr="00F573D4" w:rsidRDefault="00000000" w:rsidP="00F573D4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573D4">
        <w:rPr>
          <w:rFonts w:ascii="Times New Roman" w:hAnsi="Times New Roman" w:cs="Times New Roman"/>
          <w:sz w:val="24"/>
          <w:szCs w:val="24"/>
        </w:rPr>
        <w:t>Scrum Master</w:t>
      </w:r>
    </w:p>
    <w:p w14:paraId="6CEADED8" w14:textId="77777777" w:rsidR="008427F5" w:rsidRPr="00F573D4" w:rsidRDefault="00000000" w:rsidP="00F573D4">
      <w:pPr>
        <w:jc w:val="both"/>
        <w:rPr>
          <w:rFonts w:ascii="Times New Roman" w:hAnsi="Times New Roman" w:cs="Times New Roman"/>
          <w:sz w:val="24"/>
          <w:szCs w:val="24"/>
        </w:rPr>
      </w:pPr>
      <w:r w:rsidRPr="00F573D4">
        <w:rPr>
          <w:rFonts w:ascii="Times New Roman" w:hAnsi="Times New Roman" w:cs="Times New Roman"/>
          <w:sz w:val="24"/>
          <w:szCs w:val="24"/>
        </w:rPr>
        <w:t>Responsável por garantir que o Scrum está sendo seguido corretamente, atuando como facilitador e removendo impedimentos que dificultem o progresso da equipe.</w:t>
      </w: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4308"/>
        <w:gridCol w:w="4312"/>
      </w:tblGrid>
      <w:tr w:rsidR="008427F5" w:rsidRPr="00F573D4" w14:paraId="28DA81FC" w14:textId="77777777" w:rsidTr="00402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0973E67B" w14:textId="77777777" w:rsidR="008427F5" w:rsidRPr="00F573D4" w:rsidRDefault="00000000" w:rsidP="00F57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320" w:type="dxa"/>
            <w:vAlign w:val="center"/>
          </w:tcPr>
          <w:p w14:paraId="3E5DA046" w14:textId="77777777" w:rsidR="008427F5" w:rsidRPr="00F573D4" w:rsidRDefault="00000000" w:rsidP="00F57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</w:tr>
      <w:tr w:rsidR="008427F5" w:rsidRPr="00F573D4" w14:paraId="311F44F2" w14:textId="77777777" w:rsidTr="0040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61B9713E" w14:textId="32EDBF5D" w:rsidR="008427F5" w:rsidRPr="00F262FE" w:rsidRDefault="00F262FE" w:rsidP="00402F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Guilherme Weber May</w:t>
            </w:r>
          </w:p>
        </w:tc>
        <w:tc>
          <w:tcPr>
            <w:tcW w:w="4320" w:type="dxa"/>
            <w:vAlign w:val="center"/>
          </w:tcPr>
          <w:p w14:paraId="223A496B" w14:textId="77777777" w:rsidR="008427F5" w:rsidRPr="00F573D4" w:rsidRDefault="00000000" w:rsidP="00F57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Facilitar cerimônias Scrum, apoiar equipe, remover impedimentos</w:t>
            </w:r>
          </w:p>
        </w:tc>
      </w:tr>
    </w:tbl>
    <w:p w14:paraId="17A4BECD" w14:textId="016C2EBF" w:rsidR="008427F5" w:rsidRPr="00F573D4" w:rsidRDefault="00000000" w:rsidP="00F573D4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F573D4">
        <w:rPr>
          <w:rFonts w:ascii="Times New Roman" w:hAnsi="Times New Roman" w:cs="Times New Roman"/>
          <w:sz w:val="24"/>
          <w:szCs w:val="24"/>
        </w:rPr>
        <w:t>Development Team</w:t>
      </w:r>
    </w:p>
    <w:p w14:paraId="26386B82" w14:textId="77777777" w:rsidR="008427F5" w:rsidRPr="00F573D4" w:rsidRDefault="00000000" w:rsidP="00F573D4">
      <w:pPr>
        <w:jc w:val="both"/>
        <w:rPr>
          <w:rFonts w:ascii="Times New Roman" w:hAnsi="Times New Roman" w:cs="Times New Roman"/>
          <w:sz w:val="24"/>
          <w:szCs w:val="24"/>
        </w:rPr>
      </w:pPr>
      <w:r w:rsidRPr="00F573D4">
        <w:rPr>
          <w:rFonts w:ascii="Times New Roman" w:hAnsi="Times New Roman" w:cs="Times New Roman"/>
          <w:sz w:val="24"/>
          <w:szCs w:val="24"/>
        </w:rPr>
        <w:t>Time multifuncional e autogerido, responsável por entregar incrementos de produto a cada sprint. Cada membro pode ter especialidades, mas a responsabilidade final é do time como um todo.</w:t>
      </w: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2872"/>
        <w:gridCol w:w="2873"/>
        <w:gridCol w:w="2875"/>
      </w:tblGrid>
      <w:tr w:rsidR="008427F5" w:rsidRPr="00F573D4" w14:paraId="5019C15A" w14:textId="77777777" w:rsidTr="00F57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D811412" w14:textId="77777777" w:rsidR="008427F5" w:rsidRPr="00F573D4" w:rsidRDefault="00000000" w:rsidP="00F57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80" w:type="dxa"/>
          </w:tcPr>
          <w:p w14:paraId="3BEBD912" w14:textId="756BE6A5" w:rsidR="008427F5" w:rsidRPr="00F573D4" w:rsidRDefault="00000000" w:rsidP="00F57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Papel</w:t>
            </w:r>
            <w:r w:rsidR="00F573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880" w:type="dxa"/>
          </w:tcPr>
          <w:p w14:paraId="61F35BE8" w14:textId="77777777" w:rsidR="008427F5" w:rsidRPr="00F573D4" w:rsidRDefault="00000000" w:rsidP="00F57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Principais Responsabilidades</w:t>
            </w:r>
          </w:p>
        </w:tc>
      </w:tr>
      <w:tr w:rsidR="008427F5" w:rsidRPr="00F573D4" w14:paraId="72F543A2" w14:textId="77777777" w:rsidTr="00F26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71B6D05" w14:textId="360EEC9C" w:rsidR="008427F5" w:rsidRPr="00F262FE" w:rsidRDefault="00F262FE" w:rsidP="00F262F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62F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Gustavo </w:t>
            </w:r>
            <w:proofErr w:type="spellStart"/>
            <w:r w:rsidRPr="00F262F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Rockembach</w:t>
            </w:r>
            <w:proofErr w:type="spellEnd"/>
          </w:p>
        </w:tc>
        <w:tc>
          <w:tcPr>
            <w:tcW w:w="2880" w:type="dxa"/>
            <w:vAlign w:val="center"/>
          </w:tcPr>
          <w:p w14:paraId="42320BB1" w14:textId="77777777" w:rsidR="008427F5" w:rsidRPr="00F573D4" w:rsidRDefault="00000000" w:rsidP="00F57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Desenvolvedora Front-end</w:t>
            </w:r>
          </w:p>
        </w:tc>
        <w:tc>
          <w:tcPr>
            <w:tcW w:w="2880" w:type="dxa"/>
            <w:vAlign w:val="center"/>
          </w:tcPr>
          <w:p w14:paraId="14F76BF5" w14:textId="77777777" w:rsidR="008427F5" w:rsidRPr="00F573D4" w:rsidRDefault="00000000" w:rsidP="00F57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Criar interfaces, aplicar UX/UI</w:t>
            </w:r>
          </w:p>
        </w:tc>
      </w:tr>
      <w:tr w:rsidR="008427F5" w:rsidRPr="00F573D4" w14:paraId="1B042A56" w14:textId="77777777" w:rsidTr="00F26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6308F71" w14:textId="77B083F7" w:rsidR="008427F5" w:rsidRPr="00F262FE" w:rsidRDefault="00F262FE" w:rsidP="00F262F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Guilherme Weber May</w:t>
            </w:r>
          </w:p>
        </w:tc>
        <w:tc>
          <w:tcPr>
            <w:tcW w:w="2880" w:type="dxa"/>
            <w:vAlign w:val="center"/>
          </w:tcPr>
          <w:p w14:paraId="4FFBC9FA" w14:textId="77777777" w:rsidR="008427F5" w:rsidRPr="00F573D4" w:rsidRDefault="00000000" w:rsidP="00F57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Desenvolvedor Back-end</w:t>
            </w:r>
          </w:p>
        </w:tc>
        <w:tc>
          <w:tcPr>
            <w:tcW w:w="2880" w:type="dxa"/>
            <w:vAlign w:val="center"/>
          </w:tcPr>
          <w:p w14:paraId="09805331" w14:textId="77777777" w:rsidR="008427F5" w:rsidRPr="00F573D4" w:rsidRDefault="00000000" w:rsidP="00F57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APIs, Banco de Dados, Lógica</w:t>
            </w:r>
          </w:p>
        </w:tc>
      </w:tr>
      <w:tr w:rsidR="008427F5" w:rsidRPr="00F573D4" w14:paraId="34C2BE8D" w14:textId="77777777" w:rsidTr="00F26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9D8ED2D" w14:textId="1D777112" w:rsidR="008427F5" w:rsidRPr="00F573D4" w:rsidRDefault="00F262FE" w:rsidP="00F2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Guilherme Weber May</w:t>
            </w:r>
          </w:p>
        </w:tc>
        <w:tc>
          <w:tcPr>
            <w:tcW w:w="2880" w:type="dxa"/>
            <w:vAlign w:val="center"/>
          </w:tcPr>
          <w:p w14:paraId="620F9935" w14:textId="77777777" w:rsidR="008427F5" w:rsidRPr="00F573D4" w:rsidRDefault="00000000" w:rsidP="00F57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QA / Testes</w:t>
            </w:r>
          </w:p>
        </w:tc>
        <w:tc>
          <w:tcPr>
            <w:tcW w:w="2880" w:type="dxa"/>
            <w:vAlign w:val="center"/>
          </w:tcPr>
          <w:p w14:paraId="0B75797F" w14:textId="77777777" w:rsidR="008427F5" w:rsidRPr="00F573D4" w:rsidRDefault="00000000" w:rsidP="00F57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Testes automatizados e manuais</w:t>
            </w:r>
          </w:p>
        </w:tc>
      </w:tr>
      <w:tr w:rsidR="008427F5" w:rsidRPr="00F573D4" w14:paraId="735224A7" w14:textId="77777777" w:rsidTr="00F26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E14F0A7" w14:textId="262A282E" w:rsidR="008427F5" w:rsidRPr="00F573D4" w:rsidRDefault="00F262FE" w:rsidP="00F2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2F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Gustavo </w:t>
            </w:r>
            <w:proofErr w:type="spellStart"/>
            <w:r w:rsidRPr="00F262F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Rockembach</w:t>
            </w:r>
            <w:proofErr w:type="spellEnd"/>
          </w:p>
        </w:tc>
        <w:tc>
          <w:tcPr>
            <w:tcW w:w="2880" w:type="dxa"/>
            <w:vAlign w:val="center"/>
          </w:tcPr>
          <w:p w14:paraId="746110CE" w14:textId="77777777" w:rsidR="008427F5" w:rsidRPr="00F573D4" w:rsidRDefault="00000000" w:rsidP="00F57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</w:p>
        </w:tc>
        <w:tc>
          <w:tcPr>
            <w:tcW w:w="2880" w:type="dxa"/>
            <w:vAlign w:val="center"/>
          </w:tcPr>
          <w:p w14:paraId="4ACE9C61" w14:textId="77777777" w:rsidR="008427F5" w:rsidRPr="00F573D4" w:rsidRDefault="00000000" w:rsidP="00F57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3D4">
              <w:rPr>
                <w:rFonts w:ascii="Times New Roman" w:hAnsi="Times New Roman" w:cs="Times New Roman"/>
                <w:sz w:val="24"/>
                <w:szCs w:val="24"/>
              </w:rPr>
              <w:t>Deploy, integração contínua</w:t>
            </w:r>
          </w:p>
        </w:tc>
      </w:tr>
    </w:tbl>
    <w:p w14:paraId="3A737FDC" w14:textId="1A7EFE2F" w:rsidR="00853757" w:rsidRDefault="00853757" w:rsidP="0085375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6A5DC51" w14:textId="540205A9" w:rsidR="00281133" w:rsidRPr="00853757" w:rsidRDefault="00281133" w:rsidP="0085375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442DEADB" w14:textId="77777777" w:rsidR="00281133" w:rsidRPr="00281133" w:rsidRDefault="00281133" w:rsidP="0028113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33">
        <w:rPr>
          <w:rFonts w:ascii="Times New Roman" w:hAnsi="Times New Roman" w:cs="Times New Roman"/>
          <w:sz w:val="24"/>
          <w:szCs w:val="24"/>
        </w:rPr>
        <w:lastRenderedPageBreak/>
        <w:t>Product Backlog - Sistema Lava Car</w:t>
      </w:r>
    </w:p>
    <w:p w14:paraId="3097A755" w14:textId="77777777" w:rsidR="00281133" w:rsidRPr="00281133" w:rsidRDefault="00281133" w:rsidP="0028113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3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documento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apresenta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o Product Backlog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completo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gerenciamento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de lava car. Cada item é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história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baseada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necessidades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das personas: Dono do Lava Car,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Funcionário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81133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28113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1661"/>
        <w:gridCol w:w="1889"/>
        <w:gridCol w:w="1703"/>
        <w:gridCol w:w="1700"/>
        <w:gridCol w:w="1667"/>
      </w:tblGrid>
      <w:tr w:rsidR="00281133" w:rsidRPr="00281133" w14:paraId="591107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44FB29AA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727A4B07" w14:textId="77777777" w:rsidR="00281133" w:rsidRPr="00281133" w:rsidRDefault="00281133" w:rsidP="00281133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589D3770" w14:textId="77777777" w:rsidR="00281133" w:rsidRPr="00281133" w:rsidRDefault="00281133" w:rsidP="00281133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Persona</w:t>
            </w:r>
          </w:p>
        </w:tc>
        <w:tc>
          <w:tcPr>
            <w:tcW w:w="172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2264B31C" w14:textId="77777777" w:rsidR="00281133" w:rsidRPr="00281133" w:rsidRDefault="00281133" w:rsidP="00281133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  <w:proofErr w:type="spellEnd"/>
          </w:p>
        </w:tc>
        <w:tc>
          <w:tcPr>
            <w:tcW w:w="172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0C37F079" w14:textId="77777777" w:rsidR="00281133" w:rsidRPr="00281133" w:rsidRDefault="00281133" w:rsidP="00281133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81133" w:rsidRPr="00281133" w14:paraId="7CF994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7D5501A1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PB01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412C852F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serviços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oferecidos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saibam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podem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contratar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63FE341D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 do Lava Car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2A2226C9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left w:val="nil"/>
            </w:tcBorders>
            <w:hideMark/>
          </w:tcPr>
          <w:p w14:paraId="7B36B639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75D823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0DBB47E2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C170F5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gerar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financeiros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acompanhe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lucro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mensal.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174842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 do Lava Car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3C0356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1D58E1B8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68848F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7FE0DA76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PB03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7029CCFC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gerenciar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tenha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um histórico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atendimentos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0EA9E3F3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 do Lava Car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269A9342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left w:val="nil"/>
            </w:tcBorders>
            <w:hideMark/>
          </w:tcPr>
          <w:p w14:paraId="13100460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519C35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4085A751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93E2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controlar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estoque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produtos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limpeza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evite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falta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materiais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E62D8E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Dono do Lava Car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E5C02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24CC6DC7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7062FB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70CAA0E8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PB05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288BC8FD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carros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atendidos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entenda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movimento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negócio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15AA4A2F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 do Lava Car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40ECB05C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1728" w:type="dxa"/>
            <w:tcBorders>
              <w:left w:val="nil"/>
            </w:tcBorders>
            <w:hideMark/>
          </w:tcPr>
          <w:p w14:paraId="5336979B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6989F3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2057A124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CD9FBE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registrar </w:t>
            </w:r>
            <w:proofErr w:type="gram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entrada de um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acompanhe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serviço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628AB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3107E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6F9CB2F2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05F410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6C5B3CD0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PB07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0338F7FE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serviços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fazer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saiba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meu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trabalho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3B8E8BA3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668FC72E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left w:val="nil"/>
            </w:tcBorders>
            <w:hideMark/>
          </w:tcPr>
          <w:p w14:paraId="34D90DD2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3EFA49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7F2AB958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156EEA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atualizar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status do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serviço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andamento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finalizado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)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acompanhem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4CC9EB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1E15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54EDB9B5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73818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22EDBFF3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PB09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15E98088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registrar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observações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sobre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(ex: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riscos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sujeira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forte) para que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fiquem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informados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39F49E2C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Funcionário</w:t>
            </w:r>
            <w:proofErr w:type="spellEnd"/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7864E3BC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1728" w:type="dxa"/>
            <w:tcBorders>
              <w:left w:val="nil"/>
            </w:tcBorders>
            <w:hideMark/>
          </w:tcPr>
          <w:p w14:paraId="518196C3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6DB302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4C13FAD5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8A9485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registrar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horário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início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fim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de um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serviço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o tempo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gasto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fique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registrado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7095AC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ABBC8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7472A864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7D16EE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0765AB4C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PB11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62692719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agendar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horário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lavar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meu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carro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precise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esperar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fila.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770DD587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68C58803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left w:val="nil"/>
            </w:tcBorders>
            <w:hideMark/>
          </w:tcPr>
          <w:p w14:paraId="7CFFD18C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2410A7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73D153F9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8F61C8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acompanhar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status da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lavagem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saiba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quando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estará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pronto.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705E7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A5D5D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65FC8895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4EB310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2DE85F27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PB13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46971D8E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escolher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a forma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dinheiro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cartão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81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pix)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tenha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2E55A7E1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Cliente</w:t>
            </w:r>
            <w:proofErr w:type="spellEnd"/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27162DAB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left w:val="nil"/>
            </w:tcBorders>
            <w:hideMark/>
          </w:tcPr>
          <w:p w14:paraId="18E2C52D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51611B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4699B224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53E519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receber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uma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notificação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quando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carro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estiver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pronto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saiba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a hora de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buscá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-lo.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88B7A3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9D3F6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104565DA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177228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1571D656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PB15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4B386F51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acessar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histórico dos meus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serviços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anteriores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saiba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quanto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quando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já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utilizei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lava car.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4F135A9B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3487C087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1728" w:type="dxa"/>
            <w:tcBorders>
              <w:left w:val="nil"/>
            </w:tcBorders>
            <w:hideMark/>
          </w:tcPr>
          <w:p w14:paraId="56F1DB2D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609D1F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11984B23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87450D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adicionar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remover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possa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gerenciar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equipe de forma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flexível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70B433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 do Lava Car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DF65F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3AA17F4A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62071D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06CDBD94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PB17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1DEE8EF7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adicionar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remover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mantenha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atualizado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63EF560C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 do Lava Car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6FC4ECAA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left w:val="nil"/>
            </w:tcBorders>
            <w:hideMark/>
          </w:tcPr>
          <w:p w14:paraId="70B81B95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60A0C2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4608CF74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PB18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0B7BCB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do lava car,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adicionar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remover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carros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veículos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atendidos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98EEBD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Dono do Lava Car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0BBA41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7CF5112C" w14:textId="77777777" w:rsidR="00281133" w:rsidRPr="00281133" w:rsidRDefault="00281133" w:rsidP="00281133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  <w:tr w:rsidR="00281133" w:rsidRPr="00281133" w14:paraId="20CD0A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il"/>
            </w:tcBorders>
            <w:hideMark/>
          </w:tcPr>
          <w:p w14:paraId="125AB888" w14:textId="77777777" w:rsidR="00281133" w:rsidRPr="00281133" w:rsidRDefault="00281133" w:rsidP="0028113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PB19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3D65E8E9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adicionar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e remover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para que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possa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gerenciar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atendimentos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sob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minha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responsabilidade</w:t>
            </w:r>
            <w:proofErr w:type="spellEnd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09A512A2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proofErr w:type="spellEnd"/>
          </w:p>
        </w:tc>
        <w:tc>
          <w:tcPr>
            <w:tcW w:w="1728" w:type="dxa"/>
            <w:tcBorders>
              <w:left w:val="nil"/>
              <w:right w:val="nil"/>
            </w:tcBorders>
            <w:hideMark/>
          </w:tcPr>
          <w:p w14:paraId="1CC8781E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1728" w:type="dxa"/>
            <w:tcBorders>
              <w:left w:val="nil"/>
            </w:tcBorders>
            <w:hideMark/>
          </w:tcPr>
          <w:p w14:paraId="51B4D144" w14:textId="77777777" w:rsidR="00281133" w:rsidRPr="00281133" w:rsidRDefault="00281133" w:rsidP="0028113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133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proofErr w:type="spellStart"/>
            <w:r w:rsidRPr="00281133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  <w:proofErr w:type="spellEnd"/>
          </w:p>
        </w:tc>
      </w:tr>
    </w:tbl>
    <w:p w14:paraId="751E6030" w14:textId="77777777" w:rsidR="00281133" w:rsidRPr="00281133" w:rsidRDefault="00281133" w:rsidP="002811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8616E" w14:textId="77777777" w:rsidR="00E52789" w:rsidRPr="00E52789" w:rsidRDefault="00E52789" w:rsidP="00E5278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Perfeito! Podemos elaborar a resposta com base nesse </w:t>
      </w:r>
      <w:proofErr w:type="spellStart"/>
      <w:r w:rsidRPr="00E52789">
        <w:rPr>
          <w:rFonts w:ascii="Times New Roman" w:hAnsi="Times New Roman" w:cs="Times New Roman"/>
          <w:sz w:val="24"/>
          <w:szCs w:val="24"/>
          <w:lang w:val="pt-BR"/>
        </w:rPr>
        <w:t>Product</w:t>
      </w:r>
      <w:proofErr w:type="spellEnd"/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Backlog. Aqui vai uma sugestão clara e organizada para o </w:t>
      </w: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Planejamento da Primeira Sprint</w:t>
      </w:r>
      <w:r w:rsidRPr="00E52789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D4EA90F" w14:textId="77777777" w:rsidR="00E52789" w:rsidRPr="00E52789" w:rsidRDefault="00E52789" w:rsidP="00E5278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pict w14:anchorId="412BE7B0">
          <v:rect id="_x0000_i1076" style="width:0;height:1.5pt" o:hralign="center" o:hrstd="t" o:hr="t" fillcolor="#a0a0a0" stroked="f"/>
        </w:pict>
      </w:r>
    </w:p>
    <w:p w14:paraId="1DB84DBD" w14:textId="77777777" w:rsidR="00E52789" w:rsidRPr="00E52789" w:rsidRDefault="00E52789" w:rsidP="00E527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Planejamento da Primeira Sprint (Sprint Planning)</w:t>
      </w:r>
    </w:p>
    <w:p w14:paraId="428B025C" w14:textId="77777777" w:rsidR="00E52789" w:rsidRPr="00E52789" w:rsidRDefault="00E52789" w:rsidP="00E527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1. Duração da Sprint</w:t>
      </w:r>
    </w:p>
    <w:p w14:paraId="69E64DD3" w14:textId="2FF7C489" w:rsidR="00E52789" w:rsidRPr="00E52789" w:rsidRDefault="00E52789" w:rsidP="00E5278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Duração escolhida:</w:t>
      </w: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semana</w:t>
      </w:r>
      <w:proofErr w:type="gramEnd"/>
      <w:r w:rsidRPr="00E5278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3447FA7" w14:textId="77777777" w:rsidR="00E52789" w:rsidRPr="00E52789" w:rsidRDefault="00E52789" w:rsidP="00E5278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Justificativa:</w:t>
      </w:r>
    </w:p>
    <w:p w14:paraId="35E20801" w14:textId="4D08570D" w:rsidR="00E52789" w:rsidRPr="00E52789" w:rsidRDefault="00E52789" w:rsidP="00E5278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O projeto é pequeno/médio, então uma Sprint </w:t>
      </w:r>
      <w:r>
        <w:rPr>
          <w:rFonts w:ascii="Times New Roman" w:hAnsi="Times New Roman" w:cs="Times New Roman"/>
          <w:sz w:val="24"/>
          <w:szCs w:val="24"/>
          <w:lang w:val="pt-BR"/>
        </w:rPr>
        <w:t>com duração padrão</w:t>
      </w: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permite entregas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feedbac</w:t>
      </w:r>
      <w:r>
        <w:rPr>
          <w:rFonts w:ascii="Times New Roman" w:hAnsi="Times New Roman" w:cs="Times New Roman"/>
          <w:sz w:val="24"/>
          <w:szCs w:val="24"/>
          <w:lang w:val="pt-BR"/>
        </w:rPr>
        <w:t>k</w:t>
      </w:r>
      <w:r w:rsidRPr="00E5278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B59DC24" w14:textId="77777777" w:rsidR="00E52789" w:rsidRPr="00E52789" w:rsidRDefault="00E52789" w:rsidP="00E5278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>A equipe consegue completar tarefas prioritárias dentro desse período.</w:t>
      </w:r>
    </w:p>
    <w:p w14:paraId="015F1963" w14:textId="77777777" w:rsidR="00E52789" w:rsidRPr="00E52789" w:rsidRDefault="00E52789" w:rsidP="00E52789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>Permite ajustes rápidos nas próximas Sprints conforme a experiência da primeira execução.</w:t>
      </w:r>
    </w:p>
    <w:p w14:paraId="385DA94E" w14:textId="77777777" w:rsidR="00E52789" w:rsidRPr="00E52789" w:rsidRDefault="00E52789" w:rsidP="00E5278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pict w14:anchorId="4C6423E0">
          <v:rect id="_x0000_i1077" style="width:0;height:1.5pt" o:hralign="center" o:hrstd="t" o:hr="t" fillcolor="#a0a0a0" stroked="f"/>
        </w:pict>
      </w:r>
    </w:p>
    <w:p w14:paraId="7C34F3F8" w14:textId="77777777" w:rsidR="00E52789" w:rsidRPr="00E52789" w:rsidRDefault="00E52789" w:rsidP="00E527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2. Seleção de Itens para a Sprint Backlog</w:t>
      </w:r>
    </w:p>
    <w:p w14:paraId="16806636" w14:textId="77777777" w:rsidR="00E52789" w:rsidRPr="00E52789" w:rsidRDefault="00E52789" w:rsidP="00E5278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Com base na priorização do </w:t>
      </w:r>
      <w:proofErr w:type="spellStart"/>
      <w:r w:rsidRPr="00E52789">
        <w:rPr>
          <w:rFonts w:ascii="Times New Roman" w:hAnsi="Times New Roman" w:cs="Times New Roman"/>
          <w:sz w:val="24"/>
          <w:szCs w:val="24"/>
          <w:lang w:val="pt-BR"/>
        </w:rPr>
        <w:t>Product</w:t>
      </w:r>
      <w:proofErr w:type="spellEnd"/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E52789">
        <w:rPr>
          <w:rFonts w:ascii="Times New Roman" w:hAnsi="Times New Roman" w:cs="Times New Roman"/>
          <w:sz w:val="24"/>
          <w:szCs w:val="24"/>
          <w:lang w:val="pt-BR"/>
        </w:rPr>
        <w:t>Owner</w:t>
      </w:r>
      <w:proofErr w:type="spellEnd"/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, os </w:t>
      </w: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2 ou 3 itens mais importantes</w:t>
      </w: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escolhidos para a primeira Sprint foram:</w:t>
      </w:r>
    </w:p>
    <w:p w14:paraId="56DDD57F" w14:textId="77777777" w:rsidR="00E52789" w:rsidRPr="00E52789" w:rsidRDefault="00E52789" w:rsidP="00E5278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PB01 – Cadastrar serviços oferecidos (Dono do Lava </w:t>
      </w:r>
      <w:proofErr w:type="spellStart"/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Car</w:t>
      </w:r>
      <w:proofErr w:type="spellEnd"/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, Alta)</w:t>
      </w:r>
    </w:p>
    <w:p w14:paraId="1754459A" w14:textId="77777777" w:rsidR="00E52789" w:rsidRPr="00E52789" w:rsidRDefault="00E52789" w:rsidP="00E52789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>Justificativa: Essa funcionalidade é fundamental para que o sistema comece a operar, permitindo que clientes saibam quais serviços estão disponíveis.</w:t>
      </w:r>
    </w:p>
    <w:p w14:paraId="16FEDDF8" w14:textId="77777777" w:rsidR="00E52789" w:rsidRPr="00E52789" w:rsidRDefault="00E52789" w:rsidP="00E5278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PB06 – Registrar a entrada de um veículo (Funcionário, Alta)</w:t>
      </w:r>
    </w:p>
    <w:p w14:paraId="4A962F56" w14:textId="77777777" w:rsidR="00E52789" w:rsidRPr="00E52789" w:rsidRDefault="00E52789" w:rsidP="00E52789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>Justificativa: Essencial para que os funcionários consigam começar a utilizar o sistema e acompanhar os serviços.</w:t>
      </w:r>
    </w:p>
    <w:p w14:paraId="7EA2D194" w14:textId="77777777" w:rsidR="00E52789" w:rsidRPr="00E52789" w:rsidRDefault="00E52789" w:rsidP="00E5278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b/>
          <w:bCs/>
          <w:sz w:val="24"/>
          <w:szCs w:val="24"/>
          <w:lang w:val="pt-BR"/>
        </w:rPr>
        <w:t>PB07 – Visualizar a lista de serviços do dia (Funcionário, Alta)</w:t>
      </w:r>
    </w:p>
    <w:p w14:paraId="474F04B7" w14:textId="77777777" w:rsidR="00E52789" w:rsidRPr="00E52789" w:rsidRDefault="00E52789" w:rsidP="00E52789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>Justificativa: Ajuda a organizar o trabalho da equipe desde o início, garantindo que todos saibam suas tarefas diárias.</w:t>
      </w:r>
    </w:p>
    <w:p w14:paraId="3D74B453" w14:textId="77777777" w:rsidR="00E52789" w:rsidRPr="00E52789" w:rsidRDefault="00E52789" w:rsidP="00E5278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Esses itens foram escolhidos porque permitem que o sistema comece a funcionar de forma básica, atendendo às necessidades principais do dono </w:t>
      </w:r>
      <w:proofErr w:type="gramStart"/>
      <w:r w:rsidRPr="00E52789">
        <w:rPr>
          <w:rFonts w:ascii="Times New Roman" w:hAnsi="Times New Roman" w:cs="Times New Roman"/>
          <w:sz w:val="24"/>
          <w:szCs w:val="24"/>
          <w:lang w:val="pt-BR"/>
        </w:rPr>
        <w:t>do lava</w:t>
      </w:r>
      <w:proofErr w:type="gramEnd"/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E52789">
        <w:rPr>
          <w:rFonts w:ascii="Times New Roman" w:hAnsi="Times New Roman" w:cs="Times New Roman"/>
          <w:sz w:val="24"/>
          <w:szCs w:val="24"/>
          <w:lang w:val="pt-BR"/>
        </w:rPr>
        <w:t>car</w:t>
      </w:r>
      <w:proofErr w:type="spellEnd"/>
      <w:r w:rsidRPr="00E52789">
        <w:rPr>
          <w:rFonts w:ascii="Times New Roman" w:hAnsi="Times New Roman" w:cs="Times New Roman"/>
          <w:sz w:val="24"/>
          <w:szCs w:val="24"/>
          <w:lang w:val="pt-BR"/>
        </w:rPr>
        <w:t xml:space="preserve"> e dos funcionários, garantindo um primeiro entregável funcional.</w:t>
      </w:r>
    </w:p>
    <w:p w14:paraId="61E9E872" w14:textId="54007892" w:rsidR="00853757" w:rsidRDefault="00E52789" w:rsidP="00F573D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2789">
        <w:rPr>
          <w:rFonts w:ascii="Times New Roman" w:hAnsi="Times New Roman" w:cs="Times New Roman"/>
          <w:sz w:val="24"/>
          <w:szCs w:val="24"/>
          <w:lang w:val="pt-BR"/>
        </w:rPr>
        <w:pict w14:anchorId="38C13984">
          <v:rect id="_x0000_i1078" style="width:0;height:1.5pt" o:hralign="center" o:hrstd="t" o:hr="t" fillcolor="#a0a0a0" stroked="f"/>
        </w:pict>
      </w:r>
    </w:p>
    <w:p w14:paraId="7B988637" w14:textId="77777777" w:rsidR="001E604A" w:rsidRPr="001E604A" w:rsidRDefault="001E604A" w:rsidP="001E604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1E604A">
        <w:rPr>
          <w:rFonts w:ascii="Times New Roman" w:hAnsi="Times New Roman" w:cs="Times New Roman"/>
          <w:b/>
          <w:bCs/>
          <w:sz w:val="24"/>
          <w:szCs w:val="24"/>
          <w:lang w:val="pt-BR"/>
        </w:rPr>
        <w:t>Descrição dos Eventos do Scrum:</w:t>
      </w:r>
    </w:p>
    <w:p w14:paraId="2561EE0F" w14:textId="77777777" w:rsidR="001E604A" w:rsidRPr="001E604A" w:rsidRDefault="001E604A" w:rsidP="001E604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1E604A">
        <w:rPr>
          <w:rFonts w:ascii="Times New Roman" w:hAnsi="Times New Roman" w:cs="Times New Roman"/>
          <w:b/>
          <w:bCs/>
          <w:sz w:val="24"/>
          <w:szCs w:val="24"/>
          <w:lang w:val="pt-BR"/>
        </w:rPr>
        <w:t>Daily Scrum:</w:t>
      </w:r>
      <w:r w:rsidRPr="001E604A">
        <w:rPr>
          <w:rFonts w:ascii="Times New Roman" w:hAnsi="Times New Roman" w:cs="Times New Roman"/>
          <w:sz w:val="24"/>
          <w:szCs w:val="24"/>
          <w:lang w:val="pt-BR"/>
        </w:rPr>
        <w:br/>
        <w:t xml:space="preserve">A equipe planeja conduzir o Daily Scrum diariamente, preferencialmente no início do dia de trabalho (por exemplo, às 9h, com duração de no máximo 15 minutos), em um formato virtual ou presencial para sincronizar o progresso na Sprint. O objetivo principal é inspecionar o progresso em direção ao objetivo da Sprint, identificar impedimentos precocemente e promover a auto-organização da equipe, focando no desenvolvimento das funcionalidades do sistema de gerenciamento </w:t>
      </w:r>
      <w:proofErr w:type="gramStart"/>
      <w:r w:rsidRPr="001E604A">
        <w:rPr>
          <w:rFonts w:ascii="Times New Roman" w:hAnsi="Times New Roman" w:cs="Times New Roman"/>
          <w:sz w:val="24"/>
          <w:szCs w:val="24"/>
          <w:lang w:val="pt-BR"/>
        </w:rPr>
        <w:t>do lava</w:t>
      </w:r>
      <w:proofErr w:type="gram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car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, como o registro de veículos e atualizações de status. Cada membro da equipe responderia às três perguntas padrão: (1) O que fiz ontem para avançar no trabalho da Sprint? (ex.: "Implementei o cadastro de serviços para o dono </w:t>
      </w:r>
      <w:proofErr w:type="gramStart"/>
      <w:r w:rsidRPr="001E604A">
        <w:rPr>
          <w:rFonts w:ascii="Times New Roman" w:hAnsi="Times New Roman" w:cs="Times New Roman"/>
          <w:sz w:val="24"/>
          <w:szCs w:val="24"/>
          <w:lang w:val="pt-BR"/>
        </w:rPr>
        <w:t>do lava</w:t>
      </w:r>
      <w:proofErr w:type="gram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car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>"); (2) O que planejo fazer hoje? (ex.: "Vou integrar o agendamento de horários para clientes"); e (3) Há algum impedimento ou obstáculo que me impeça de progredir? (ex.: "Estou enfrentando um erro na API de notificações e preciso de ajuda do time para resolvê-lo"). Se houver impedimentos, o Scrum Master facilitaria a discussão de soluções colaborativas, como redistribuição de tarefas, sem estender a reunião.</w:t>
      </w:r>
    </w:p>
    <w:p w14:paraId="38F67583" w14:textId="77777777" w:rsidR="001E604A" w:rsidRPr="001E604A" w:rsidRDefault="001E604A" w:rsidP="001E604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1E604A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Sprint Review:</w:t>
      </w:r>
      <w:r w:rsidRPr="001E604A">
        <w:rPr>
          <w:rFonts w:ascii="Times New Roman" w:hAnsi="Times New Roman" w:cs="Times New Roman"/>
          <w:sz w:val="24"/>
          <w:szCs w:val="24"/>
          <w:lang w:val="pt-BR"/>
        </w:rPr>
        <w:br/>
        <w:t xml:space="preserve">Ao final da Sprint, a equipe planeja realizar o Sprint Review em uma sessão de cerca de 1 hora, convidando stakeholders como o professor (atuação como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Product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Owner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) e possivelmente representantes das personas (dono, funcionário e cliente) para demonstrar o incremento do produto de forma interativa. Apresentaríamos os protótipos funcionais das funcionalidades selecionadas para a Sprint Backlog, como o cadastro de serviços (PB01), o registro de entrada de veículos (PB06) e a atualização de status (PB08), destacando como elas atendem às necessidades </w:t>
      </w:r>
      <w:proofErr w:type="gramStart"/>
      <w:r w:rsidRPr="001E604A">
        <w:rPr>
          <w:rFonts w:ascii="Times New Roman" w:hAnsi="Times New Roman" w:cs="Times New Roman"/>
          <w:sz w:val="24"/>
          <w:szCs w:val="24"/>
          <w:lang w:val="pt-BR"/>
        </w:rPr>
        <w:t>do lava</w:t>
      </w:r>
      <w:proofErr w:type="gram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car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, com demonstrações ao vivo do sistema (ex.: simulação de agendamento e relatórios iniciais). Em seguida, coletaríamos feedback qualitativo e quantitativo dos stakeholders sobre usabilidade, priorização de itens restantes no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Product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Backlog e possíveis ajustes, como melhorias na interface para funcionários, garantindo que o incremento seja validado e alinhado ao valor de negócio.</w:t>
      </w:r>
    </w:p>
    <w:p w14:paraId="6207080A" w14:textId="588A5A6B" w:rsidR="001E604A" w:rsidRPr="001E604A" w:rsidRDefault="001E604A" w:rsidP="001E604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1E604A">
        <w:rPr>
          <w:rFonts w:ascii="Times New Roman" w:hAnsi="Times New Roman" w:cs="Times New Roman"/>
          <w:b/>
          <w:bCs/>
          <w:sz w:val="24"/>
          <w:szCs w:val="24"/>
          <w:lang w:val="pt-BR"/>
        </w:rPr>
        <w:t>Sprint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1E604A">
        <w:rPr>
          <w:rFonts w:ascii="Times New Roman" w:hAnsi="Times New Roman" w:cs="Times New Roman"/>
          <w:b/>
          <w:bCs/>
          <w:sz w:val="24"/>
          <w:szCs w:val="24"/>
          <w:lang w:val="pt-BR"/>
        </w:rPr>
        <w:t>Retrospective</w:t>
      </w:r>
      <w:proofErr w:type="spellEnd"/>
      <w:r w:rsidRPr="001E604A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Pr="001E604A">
        <w:rPr>
          <w:rFonts w:ascii="Times New Roman" w:hAnsi="Times New Roman" w:cs="Times New Roman"/>
          <w:sz w:val="24"/>
          <w:szCs w:val="24"/>
          <w:lang w:val="pt-BR"/>
        </w:rPr>
        <w:br/>
        <w:t xml:space="preserve">A Sprint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Retrospective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será conduzida ao final da Sprint, em uma reunião confidencial de 45 a 60 minutos, facilitada pelo Scrum Master, com o foco em refletir sobre o processo da equipe para identificar o que funcionou bem, o que pode ser melhorado e ações concretas para a próxima Sprint, promovendo um ambiente de aprendizado contínuo no desenvolvimento do sistema de lava car. Para guiar a discussão, faríamos perguntas abertas como: "O que funcionou muito bem nesta Sprint e por quê?" (ex.: colaboração em tarefas de integração); "Quais dificuldades enfrentamos durante a Sprint e como podemos evitá-las?" (ex.: atrasos em testes de funcionalidades); "Como foi a nossa comunicação nesta Sprint? Foi rápida e eficaz, ou lenta e com gargalos?"; "Alguma funcionalidade ou interface gerou mais dificuldade do que o esperado, e o que aprendemos com isso?" (ex.: complexidade no módulo de pagamentos); "Quais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IAs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foram utilizadas no desenvolvimento (ex.: ferramentas de código como GitHub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Copilot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) e qual o feedback sobre sua utilidade?"; e "Quais funcionalidades das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IAs</w:t>
      </w:r>
      <w:proofErr w:type="spell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vocês utilizaram e como elas impactaram a produtividade?". Baseado nas respostas, definiríamos 2-3 ações de melhoria, como aprimorar o uso </w:t>
      </w:r>
      <w:proofErr w:type="gramStart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proofErr w:type="spellStart"/>
      <w:r w:rsidRPr="001E604A">
        <w:rPr>
          <w:rFonts w:ascii="Times New Roman" w:hAnsi="Times New Roman" w:cs="Times New Roman"/>
          <w:sz w:val="24"/>
          <w:szCs w:val="24"/>
          <w:lang w:val="pt-BR"/>
        </w:rPr>
        <w:t>IAs</w:t>
      </w:r>
      <w:proofErr w:type="spellEnd"/>
      <w:proofErr w:type="gramEnd"/>
      <w:r w:rsidRPr="001E604A">
        <w:rPr>
          <w:rFonts w:ascii="Times New Roman" w:hAnsi="Times New Roman" w:cs="Times New Roman"/>
          <w:sz w:val="24"/>
          <w:szCs w:val="24"/>
          <w:lang w:val="pt-BR"/>
        </w:rPr>
        <w:t xml:space="preserve"> para prototipagem rápida ou agilizar revisões de código.</w:t>
      </w:r>
    </w:p>
    <w:p w14:paraId="1E6B62F3" w14:textId="77777777" w:rsidR="0093198F" w:rsidRPr="001E604A" w:rsidRDefault="0093198F" w:rsidP="001E604A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93198F" w:rsidRPr="001E6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D30A1"/>
    <w:multiLevelType w:val="multilevel"/>
    <w:tmpl w:val="BD1E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F5433"/>
    <w:multiLevelType w:val="hybridMultilevel"/>
    <w:tmpl w:val="E678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23D65"/>
    <w:multiLevelType w:val="multilevel"/>
    <w:tmpl w:val="0D6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52670"/>
    <w:multiLevelType w:val="multilevel"/>
    <w:tmpl w:val="A712CD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664AC"/>
    <w:multiLevelType w:val="multilevel"/>
    <w:tmpl w:val="EC24B7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1574E4"/>
    <w:multiLevelType w:val="multilevel"/>
    <w:tmpl w:val="26A8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7864">
    <w:abstractNumId w:val="8"/>
  </w:num>
  <w:num w:numId="2" w16cid:durableId="1055854620">
    <w:abstractNumId w:val="6"/>
  </w:num>
  <w:num w:numId="3" w16cid:durableId="400834421">
    <w:abstractNumId w:val="5"/>
  </w:num>
  <w:num w:numId="4" w16cid:durableId="1018310974">
    <w:abstractNumId w:val="4"/>
  </w:num>
  <w:num w:numId="5" w16cid:durableId="435565539">
    <w:abstractNumId w:val="7"/>
  </w:num>
  <w:num w:numId="6" w16cid:durableId="300775097">
    <w:abstractNumId w:val="3"/>
  </w:num>
  <w:num w:numId="7" w16cid:durableId="1535852341">
    <w:abstractNumId w:val="2"/>
  </w:num>
  <w:num w:numId="8" w16cid:durableId="1988581489">
    <w:abstractNumId w:val="1"/>
  </w:num>
  <w:num w:numId="9" w16cid:durableId="926839101">
    <w:abstractNumId w:val="0"/>
  </w:num>
  <w:num w:numId="10" w16cid:durableId="1999991064">
    <w:abstractNumId w:val="14"/>
  </w:num>
  <w:num w:numId="11" w16cid:durableId="313728488">
    <w:abstractNumId w:val="13"/>
  </w:num>
  <w:num w:numId="12" w16cid:durableId="900793198">
    <w:abstractNumId w:val="12"/>
  </w:num>
  <w:num w:numId="13" w16cid:durableId="1295911483">
    <w:abstractNumId w:val="9"/>
  </w:num>
  <w:num w:numId="14" w16cid:durableId="1656454249">
    <w:abstractNumId w:val="11"/>
  </w:num>
  <w:num w:numId="15" w16cid:durableId="14699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04A"/>
    <w:rsid w:val="00281133"/>
    <w:rsid w:val="0029639D"/>
    <w:rsid w:val="00326F90"/>
    <w:rsid w:val="00402FE5"/>
    <w:rsid w:val="004A0B8A"/>
    <w:rsid w:val="0080033C"/>
    <w:rsid w:val="008427F5"/>
    <w:rsid w:val="00853757"/>
    <w:rsid w:val="0093198F"/>
    <w:rsid w:val="00AA1D8D"/>
    <w:rsid w:val="00B47730"/>
    <w:rsid w:val="00C20617"/>
    <w:rsid w:val="00CB0664"/>
    <w:rsid w:val="00D85E29"/>
    <w:rsid w:val="00E52789"/>
    <w:rsid w:val="00F262FE"/>
    <w:rsid w:val="00F573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A27FFB"/>
  <w14:defaultImageDpi w14:val="300"/>
  <w15:docId w15:val="{A6B95F70-5E47-49BE-84AF-09FDB5B2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1470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Weber May</cp:lastModifiedBy>
  <cp:revision>2</cp:revision>
  <dcterms:created xsi:type="dcterms:W3CDTF">2025-10-02T01:58:00Z</dcterms:created>
  <dcterms:modified xsi:type="dcterms:W3CDTF">2025-10-02T01:58:00Z</dcterms:modified>
  <cp:category/>
</cp:coreProperties>
</file>